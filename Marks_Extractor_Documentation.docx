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Marks Extractor Web App – Project Documentation</w:t>
      </w:r>
    </w:p>
    <w:p>
      <w:pPr>
        <w:pStyle w:val="Heading1"/>
      </w:pPr>
      <w:r>
        <w:t>Objective</w:t>
      </w:r>
    </w:p>
    <w:p>
      <w:pPr/>
      <w:r>
        <w:t>This is a demo web application built using Django and Bootstrap that extracts student result details from a public result page URL and displays the information in a clean and responsive UI.</w:t>
      </w:r>
    </w:p>
    <w:p>
      <w:pPr>
        <w:pStyle w:val="Heading1"/>
      </w:pPr>
      <w:r>
        <w:t>Features</w:t>
      </w:r>
    </w:p>
    <w:p>
      <w:pPr/>
      <w:r>
        <w:t>- Take a result page URL as input (e.g. SSC result or similar)</w:t>
      </w:r>
    </w:p>
    <w:p>
      <w:pPr/>
      <w:r>
        <w:t>- Fetch and parse the HTML page</w:t>
      </w:r>
    </w:p>
    <w:p>
      <w:pPr/>
      <w:r>
        <w:t>- Extract:</w:t>
      </w:r>
    </w:p>
    <w:p>
      <w:pPr/>
      <w:r>
        <w:t xml:space="preserve">  - Student Name</w:t>
      </w:r>
    </w:p>
    <w:p>
      <w:pPr/>
      <w:r>
        <w:t xml:space="preserve">  - Roll Number</w:t>
      </w:r>
    </w:p>
    <w:p>
      <w:pPr/>
      <w:r>
        <w:t xml:space="preserve">  - Subject-wise Marks</w:t>
      </w:r>
    </w:p>
    <w:p>
      <w:pPr/>
      <w:r>
        <w:t xml:space="preserve">  - Total Marks</w:t>
      </w:r>
    </w:p>
    <w:p>
      <w:pPr/>
      <w:r>
        <w:t>- Display the extracted data in a clean Bootstrap table/card format.</w:t>
      </w:r>
    </w:p>
    <w:p>
      <w:pPr>
        <w:pStyle w:val="Heading1"/>
      </w:pPr>
      <w:r>
        <w:t>Technologies Used</w:t>
      </w:r>
    </w:p>
    <w:p>
      <w:pPr/>
      <w:r>
        <w:t>- Django (Python)</w:t>
      </w:r>
    </w:p>
    <w:p>
      <w:pPr/>
      <w:r>
        <w:t>- Bootstrap (Frontend styling)</w:t>
      </w:r>
    </w:p>
    <w:p>
      <w:pPr/>
      <w:r>
        <w:t>- BeautifulSoup (bs4 – for HTML parsing)</w:t>
      </w:r>
    </w:p>
    <w:p>
      <w:pPr/>
      <w:r>
        <w:t>- Requests (to fetch remote pages)</w:t>
      </w:r>
    </w:p>
    <w:p>
      <w:pPr>
        <w:pStyle w:val="Heading1"/>
      </w:pPr>
      <w:r>
        <w:t>Sample Input URL (for Demo)</w:t>
      </w:r>
    </w:p>
    <w:p>
      <w:pPr/>
      <w:r>
        <w:t>Since real SSC result pages are JavaScript-based, this demo uses a static sample HTML page.</w:t>
      </w:r>
    </w:p>
    <w:p>
      <w:pPr/>
    </w:p>
    <w:p>
      <w:pPr/>
      <w:r>
        <w:t>Example URL:</w:t>
      </w:r>
    </w:p>
    <w:p>
      <w:pPr/>
      <w:r>
        <w:t>http://127.0.0.1:8000/static/sample_result.html</w:t>
      </w:r>
    </w:p>
    <w:p>
      <w:pPr/>
    </w:p>
    <w:p>
      <w:pPr/>
      <w:r>
        <w:t>Use this link in the form input while testing the app locally.</w:t>
      </w:r>
    </w:p>
    <w:p>
      <w:pPr>
        <w:pStyle w:val="Heading1"/>
      </w:pPr>
      <w:r>
        <w:t>How to Run Locally</w:t>
      </w:r>
    </w:p>
    <w:p>
      <w:pPr/>
      <w:r>
        <w:t>1. Clone the repo or unzip the folder</w:t>
      </w:r>
    </w:p>
    <w:p>
      <w:pPr/>
      <w:r>
        <w:t>2. Install requirements:</w:t>
      </w:r>
    </w:p>
    <w:p>
      <w:pPr/>
      <w:r>
        <w:t xml:space="preserve">   pip install django beautifulsoup4 requests</w:t>
      </w:r>
    </w:p>
    <w:p>
      <w:pPr/>
      <w:r>
        <w:t>3. Run Django server:</w:t>
      </w:r>
    </w:p>
    <w:p>
      <w:pPr/>
      <w:r>
        <w:t xml:space="preserve">   python manage.py runserver</w:t>
      </w:r>
    </w:p>
    <w:p>
      <w:pPr/>
      <w:r>
        <w:t>4. Visit http://127.0.0.1:8000 in your browser.</w:t>
      </w:r>
    </w:p>
    <w:p>
      <w:pPr>
        <w:pStyle w:val="Heading1"/>
      </w:pPr>
      <w:r>
        <w:t>Important Note</w:t>
      </w:r>
    </w:p>
    <w:p>
      <w:pPr/>
      <w:r>
        <w:t>- SSC result pages (e.g., https://ssc.digialm.com/...) use JavaScript to load data dynamically, which cannot be parsed using requests + BeautifulSoup.</w:t>
      </w:r>
    </w:p>
    <w:p>
      <w:pPr/>
      <w:r>
        <w:t>- This demo uses a static sample HTML page (sample_result.html) to replicate the structure and test the extraction logic.</w:t>
      </w:r>
    </w:p>
    <w:p>
      <w:pPr>
        <w:pStyle w:val="Heading1"/>
      </w:pPr>
      <w:r>
        <w:t>Deliverables</w:t>
      </w:r>
    </w:p>
    <w:p>
      <w:pPr/>
      <w:r>
        <w:t>- Working source code (Django project)</w:t>
      </w:r>
    </w:p>
    <w:p>
      <w:pPr/>
      <w:r>
        <w:t>- Bootstrap-styled UI</w:t>
      </w:r>
    </w:p>
    <w:p>
      <w:pPr/>
      <w:r>
        <w:t>- Result extracted and displayed on input</w:t>
      </w:r>
    </w:p>
    <w:p>
      <w:pPr/>
      <w:r>
        <w:t>- Sample HTML file for demo testing</w:t>
      </w:r>
    </w:p>
    <w:p>
      <w:pPr/>
      <w:r>
        <w:t>- This documentation</w:t>
      </w:r>
    </w:p>
    <w:p>
      <w:pPr>
        <w:pStyle w:val="Heading1"/>
      </w:pPr>
      <w:r>
        <w:t>Author</w:t>
      </w:r>
    </w:p>
    <w:p>
      <w:pPr/>
      <w:r>
        <w:t>Krishna Chaurasiya</w:t>
      </w:r>
    </w:p>
    <w:p>
      <w:pPr/>
      <w:r>
        <w:t>Web Developer Applicant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